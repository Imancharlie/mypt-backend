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College of Engineering and Technology (CoET)</w:t>
      </w:r>
    </w:p>
    <w:p>
      <w:pPr>
        <w:pStyle w:val="Heading1"/>
      </w:pPr>
      <w:r>
        <w:t>Weekly Report No: 15 from: 2025-10-20 to: 2025-10-24</w:t>
      </w:r>
    </w:p>
    <w:p>
      <w:pPr>
        <w:pStyle w:val="Heading1"/>
      </w:pPr>
      <w:r>
        <w:t>Weekly Work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Brief description of work performed</w:t>
            </w:r>
          </w:p>
        </w:tc>
        <w:tc>
          <w:tcPr>
            <w:tcW w:type="dxa" w:w="2880"/>
          </w:tcPr>
          <w:p>
            <w:r>
              <w:t>Hours</w:t>
            </w:r>
          </w:p>
        </w:tc>
      </w:tr>
      <w:tr>
        <w:tc>
          <w:tcPr>
            <w:tcW w:type="dxa" w:w="2880"/>
          </w:tcPr>
          <w:p>
            <w:r>
              <w:t>Monday</w:t>
            </w:r>
          </w:p>
        </w:tc>
        <w:tc>
          <w:tcPr>
            <w:tcW w:type="dxa" w:w="2880"/>
          </w:tcPr>
          <w:p>
            <w:r>
              <w:t>Learned the basics of soldering, including handling tools, techniques, and safety measures.</w:t>
            </w:r>
          </w:p>
        </w:tc>
        <w:tc>
          <w:tcPr>
            <w:tcW w:type="dxa" w:w="2880"/>
          </w:tcPr>
          <w:p>
            <w:r>
              <w:t>6.0</w:t>
            </w:r>
          </w:p>
        </w:tc>
      </w:tr>
      <w:tr>
        <w:tc>
          <w:tcPr>
            <w:tcW w:type="dxa" w:w="2880"/>
          </w:tcPr>
          <w:p>
            <w:r>
              <w:t>Tuesday</w:t>
            </w:r>
          </w:p>
        </w:tc>
        <w:tc>
          <w:tcPr>
            <w:tcW w:type="dxa" w:w="2880"/>
          </w:tcPr>
          <w:p>
            <w:r>
              <w:t>Studied how to design an electric circuit using an electric design unit, covering schematics and principles.</w:t>
            </w:r>
          </w:p>
        </w:tc>
        <w:tc>
          <w:tcPr>
            <w:tcW w:type="dxa" w:w="2880"/>
          </w:tcPr>
          <w:p>
            <w:r>
              <w:t>6.0</w:t>
            </w:r>
          </w:p>
        </w:tc>
      </w:tr>
      <w:tr>
        <w:tc>
          <w:tcPr>
            <w:tcW w:type="dxa" w:w="2880"/>
          </w:tcPr>
          <w:p>
            <w:r>
              <w:t>Wednesday</w:t>
            </w:r>
          </w:p>
        </w:tc>
        <w:tc>
          <w:tcPr>
            <w:tcW w:type="dxa" w:w="2880"/>
          </w:tcPr>
          <w:p>
            <w:r>
              <w:t>Focused on designing a printed circuit board (PCB) for a basic circuit, using CAD tools.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Thursday</w:t>
            </w:r>
          </w:p>
        </w:tc>
        <w:tc>
          <w:tcPr>
            <w:tcW w:type="dxa" w:w="2880"/>
          </w:tcPr>
          <w:p>
            <w:r>
              <w:t>Learned electronics troubleshooting techniques to identify and fix common faults in circuits.</w:t>
            </w:r>
          </w:p>
        </w:tc>
        <w:tc>
          <w:tcPr>
            <w:tcW w:type="dxa" w:w="2880"/>
          </w:tcPr>
          <w:p>
            <w:r>
              <w:t>6.0</w:t>
            </w:r>
          </w:p>
        </w:tc>
      </w:tr>
      <w:tr>
        <w:tc>
          <w:tcPr>
            <w:tcW w:type="dxa" w:w="2880"/>
          </w:tcPr>
          <w:p>
            <w:r>
              <w:t>Friday</w:t>
            </w:r>
          </w:p>
        </w:tc>
        <w:tc>
          <w:tcPr>
            <w:tcW w:type="dxa" w:w="2880"/>
          </w:tcPr>
          <w:p>
            <w:r>
              <w:t>Designed an audio amplifier circuit on a PCB, selecting the required components and tracing the layout.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Total hrs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</w:tr>
    </w:tbl>
    <w:p>
      <w:pPr>
        <w:pStyle w:val="Heading1"/>
      </w:pPr>
      <w:r>
        <w:t>SEQUENCE OF CREATING AN AUDIO AMPLIFIER CIRCUIT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Tools, Machinery, Equipment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Components was placed on the PCB following the circuit diagram while ensuring proper orientation</w:t>
            </w:r>
          </w:p>
        </w:tc>
        <w:tc>
          <w:tcPr>
            <w:tcW w:type="dxa" w:w="2880"/>
          </w:tcPr>
          <w:p>
            <w:r>
              <w:t>Capacitors, resistors, audio jack, LM86, speakers and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Carefully soldering the components to the PCB, ensuring clean connections and no shorts between adjacent pins or traces</w:t>
            </w:r>
          </w:p>
        </w:tc>
        <w:tc>
          <w:tcPr>
            <w:tcW w:type="dxa" w:w="2880"/>
          </w:tcPr>
          <w:p>
            <w:r>
              <w:t>soldering gun, blower, soldering wires, jumpers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Attaching the power supply, audio input jack, and speaker to the respective terminals on the PCB.</w:t>
            </w:r>
          </w:p>
        </w:tc>
        <w:tc>
          <w:tcPr>
            <w:tcW w:type="dxa" w:w="2880"/>
          </w:tcPr>
          <w:p>
            <w:r>
              <w:t>Audio jack, Battery, speaker, PCB and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Powering the circuit for testing, play an audio signal, and test the output. Adjust any settings like volume</w:t>
            </w:r>
          </w:p>
        </w:tc>
        <w:tc>
          <w:tcPr>
            <w:tcW w:type="dxa" w:w="2880"/>
          </w:tcPr>
          <w:p>
            <w:r>
              <w:t>Multimeter, battery, speaker, audio jack, laptop as a source of signals</w:t>
            </w:r>
          </w:p>
        </w:tc>
      </w:tr>
    </w:tbl>
    <w:p/>
    <w:p>
      <w:r>
        <w:t>Signature Training Officer</w:t>
      </w:r>
    </w:p>
    <w:p>
      <w:r>
        <w:t>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